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Regarding the agreed-upon deal</w:t>
      </w:r>
    </w:p>
    <w:p>
      <w:r>
        <w:t>Greetings Mr. Moriarti,</w:t>
      </w:r>
      <w:r>
        <w:br/>
      </w:r>
      <w:r>
        <w:rPr>
          <w:color w:val="FFFFFF"/>
        </w:rPr>
        <w:t>yeyocypnnp</w:t>
      </w:r>
    </w:p>
    <w:p>
      <w:r>
        <w:t xml:space="preserve">it is with great pleasure that I may inform you that the details of our deal </w:t>
        <w:br/>
        <w:t>have been worked out by our financial compartsments.</w:t>
      </w:r>
      <w:r>
        <w:br/>
      </w:r>
      <w:r>
        <w:rPr>
          <w:color w:val="FFFFFF"/>
        </w:rPr>
        <w:t>su</w:t>
      </w:r>
    </w:p>
    <w:p>
      <w:r>
        <w:t>The entire procedure will be completed until March next year.</w:t>
      </w:r>
      <w:r>
        <w:br/>
      </w:r>
      <w:r>
        <w:rPr>
          <w:color w:val="FFFFFF"/>
        </w:rPr>
      </w:r>
    </w:p>
    <w:p>
      <w:r>
        <w:t>Kind regards</w:t>
      </w:r>
      <w:r>
        <w:br/>
      </w:r>
      <w:r>
        <w:rPr>
          <w:color w:val="FFFFFF"/>
        </w:rPr>
      </w:r>
    </w:p>
    <w:p>
      <w:r>
        <w:t>P.J.</w:t>
      </w:r>
      <w:r>
        <w:br/>
      </w:r>
      <w:r>
        <w:rPr>
          <w:color w:val="FFFFFF"/>
        </w:rPr>
      </w:r>
    </w:p>
    <w:p>
      <w:r>
        <w:t xml:space="preserve">PS: this is great news for me personally, as my wife will be having a baby </w:t>
        <w:br/>
        <w:t>by April, so I will be unavailable for a few weeks during the period thereafter.</w:t>
      </w:r>
      <w:r>
        <w:br/>
      </w:r>
      <w:r>
        <w:rPr>
          <w:color w:val="FFFFFF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